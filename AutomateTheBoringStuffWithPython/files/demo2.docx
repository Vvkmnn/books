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pPr>
        <w:pStyle w:val="Title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microsoft.com/office/2007/relationships/stylesWithEffects" Target="stylesWithEffect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